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"https://drive.google.com/drive/folders/1swRDJxWCh0Qq_oX6uUbV3J1rNokFZiSx?usp=sharing" </w:instrText>
      </w:r>
      <w:r>
        <w:rPr>
          <w:rFonts w:hint="default"/>
        </w:rPr>
        <w:fldChar w:fldCharType="separate"/>
      </w:r>
      <w:r>
        <w:rPr>
          <w:rStyle w:val="36"/>
          <w:rFonts w:hint="default"/>
        </w:rPr>
        <w:t>https://drive.google.com/drive/folders/1swRDJxWCh0Qq_oX6uUbV3J1rNokFZiSx?usp=sharing</w:t>
      </w:r>
      <w:r>
        <w:rPr>
          <w:rFonts w:hint="default"/>
        </w:rPr>
        <w:fldChar w:fldCharType="end"/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5579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0E55790"/>
    <w:rsid w:val="5359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88" w:lineRule="auto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2023-12-06T07:34:00Z</dcterms:created>
  <dc:creator>PC</dc:creator>
  <cp:lastModifiedBy>PC</cp:lastModifiedBy>
  <dcterms:modified xsi:type="dcterms:W3CDTF">2023-12-06T07:48:24Z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B174CBDDC6014FB1B7C3838CB73F7465</vt:lpwstr>
  </property>
</Properties>
</file>